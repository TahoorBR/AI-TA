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AI Teaching Assistant - Grading and Feedback</w:t>
      </w:r>
    </w:p>
    <w:p>
      <w:r>
        <w:t>**Grading Rubric**</w:t>
      </w:r>
    </w:p>
    <w:p/>
    <w:p>
      <w:r>
        <w:t>1. **Accuracy and Correctness**</w:t>
      </w:r>
    </w:p>
    <w:p>
      <w:r>
        <w:t>Marks: 50</w:t>
      </w:r>
    </w:p>
    <w:p/>
    <w:p>
      <w:r>
        <w:t>* 0-25 marks: Correct answer, fully accurate and relevant to the question.</w:t>
      </w:r>
    </w:p>
    <w:p>
      <w:r>
        <w:t>* 26-40 marks: Mostly correct, but with significant errors or inaccuracies.</w:t>
      </w:r>
    </w:p>
    <w:p>
      <w:r>
        <w:t>* 41-50 marks: Partially correct, but with major errors or misconceptions.</w:t>
      </w:r>
    </w:p>
    <w:p/>
    <w:p>
      <w:r>
        <w:t>2. **Knowledge Demonstrated**</w:t>
      </w:r>
    </w:p>
    <w:p>
      <w:r>
        <w:t>Marks: 20</w:t>
      </w:r>
    </w:p>
    <w:p/>
    <w:p>
      <w:r>
        <w:t>* 0-15 marks: Demonstrates a basic understanding of the concept, but lacks depth and accuracy.</w:t>
      </w:r>
    </w:p>
    <w:p>
      <w:r>
        <w:t>* 16-25 marks: Shows a clear understanding of the concept, with some minor errors.</w:t>
      </w:r>
    </w:p>
    <w:p>
      <w:r>
        <w:t>* 26-30 marks: Displays a thorough knowledge of the concept, with no significant errors.</w:t>
      </w:r>
    </w:p>
    <w:p/>
    <w:p>
      <w:r>
        <w:t>3. **Format and Presentation**</w:t>
      </w:r>
    </w:p>
    <w:p>
      <w:r>
        <w:t>Marks: 15</w:t>
      </w:r>
    </w:p>
    <w:p/>
    <w:p>
      <w:r>
        <w:t>* 0-12 marks: Answers are well-formatted, easy to read, and free of grammatical errors.</w:t>
      </w:r>
    </w:p>
    <w:p>
      <w:r>
        <w:t>* 13-15 marks: Answers are mostly well-formatted, but with some minor issues (e.g., grammar, punctuation).</w:t>
      </w:r>
    </w:p>
    <w:p/>
    <w:p>
      <w:r>
        <w:t>4. **Effort and Understanding**</w:t>
      </w:r>
    </w:p>
    <w:p>
      <w:r>
        <w:t>Marks: 10</w:t>
      </w:r>
    </w:p>
    <w:p/>
    <w:p>
      <w:r>
        <w:t>* 0-5 marks: Shows little effort or understanding, with significant errors or inaccuracies.</w:t>
      </w:r>
    </w:p>
    <w:p>
      <w:r>
        <w:t>* 6-10 marks: Demonstrates a partial effort or understanding, with some minor errors.</w:t>
      </w:r>
    </w:p>
    <w:p/>
    <w:p>
      <w:r>
        <w:t>**Evaluation**</w:t>
      </w:r>
    </w:p>
    <w:p/>
    <w:p>
      <w:r>
        <w:t>1. **Accuracy and Correctness**: The student's answer is incorrect (H2O for Salt).</w:t>
      </w:r>
    </w:p>
    <w:p/>
    <w:p>
      <w:r>
        <w:t>The correct answer is NaCl. Awarded 0% of the mark for Accuracy and Correctness.</w:t>
      </w:r>
    </w:p>
    <w:p/>
    <w:p>
      <w:r>
        <w:t>2. **Knowledge Demonstrated**: Although the student answered a question, their knowledge demonstrates a fundamental understanding of compounds, but lacks in-depth understanding of specific chemical formulas.</w:t>
      </w:r>
    </w:p>
    <w:p/>
    <w:p>
      <w:r>
        <w:t>Awarded 5% of the mark for Knowledge Demonstrated.</w:t>
      </w:r>
    </w:p>
    <w:p/>
    <w:p>
      <w:r>
        <w:t>3. **Format and Presentation**: The format is simple, easy to read, and free from grammatical errors. Awarded 15% of the mark for Format and Presentation.</w:t>
      </w:r>
    </w:p>
    <w:p/>
    <w:p>
      <w:r>
        <w:t>4. **Effort and Understanding**: Although the student's answer shows little effort or understanding, they demonstrated a basic comprehension of chemical formulas.</w:t>
      </w:r>
    </w:p>
    <w:p/>
    <w:p>
      <w:r>
        <w:t>Awarded 5% of the mark for Effort and Understanding.</w:t>
      </w:r>
    </w:p>
    <w:p/>
    <w:p>
      <w:r>
        <w:t>**Total Score**: 25/50 (49%)</w:t>
      </w:r>
    </w:p>
    <w:p/>
    <w:p>
      <w:r>
        <w:t>**Feedback**</w:t>
      </w:r>
    </w:p>
    <w:p/>
    <w:p>
      <w:r>
        <w:t>* The most significant error is in the accuracy of the chemical formula. Salt's correct chemical formula is NaCl, not H2O.</w:t>
      </w:r>
    </w:p>
    <w:p>
      <w:r>
        <w:t>* While your answer shows a basic understanding of compounds, it lacks depth and accuracy in the chemical formula for salt.</w:t>
      </w:r>
    </w:p>
    <w:p>
      <w:r>
        <w:t>* Your format and presentation are well-done, making the answer easy to read and understand.</w:t>
      </w:r>
    </w:p>
    <w:p>
      <w:r>
        <w:t>* Although you demonstrated little effort or understanding, your comprehension of chemical formulas is commendable.</w:t>
      </w:r>
    </w:p>
    <w:p/>
    <w:p>
      <w:r>
        <w:t>To improve, make sure to check the accuracy of chemical formulas and demonstrate a deeper understanding of specific concepts.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