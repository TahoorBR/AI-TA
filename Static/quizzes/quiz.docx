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Teaching Assistant Quiz</w:t>
      </w:r>
    </w:p>
    <w:p>
      <w:r>
        <w:t>Here's a long question quiz on Reinforcement Learning and Markov Decision Process for postgraduate level students:</w:t>
      </w:r>
    </w:p>
    <w:p/>
    <w:p>
      <w:r>
        <w:t>**Reinforcement Learning and Markov Decision Process Quiz**</w:t>
      </w:r>
    </w:p>
    <w:p/>
    <w:p>
      <w:r>
        <w:t>**1. Question**</w:t>
      </w:r>
    </w:p>
    <w:p/>
    <w:p>
      <w:r>
        <w:t>Explain the concept of a Markov Decision Process (MDP) and its components, providing a diagrammatic representation of an MDP, including the states, actions, rewards, transition probabilities, and discount factor. Describe how an MDP is used to model decision-making problems in reinforcement learning, and provide an example of a real-world application of MDPs in decision-making. (30 marks)</w:t>
      </w:r>
    </w:p>
    <w:p/>
    <w:p>
      <w:r>
        <w:t>**Answers**</w:t>
      </w:r>
    </w:p>
    <w:p/>
    <w:p>
      <w:r>
        <w:t>1. A Markov Decision Process (MDP) is a mathematical model used to describe a decision-making problem in which an agent can take actions in a sequence of states, and the agent receives rewards or penalties based on the actions taken and the resulting states. The components of an MDP include:</w:t>
      </w:r>
    </w:p>
    <w:p/>
    <w:p>
      <w:r>
        <w:t>**States (S)**: The set of possible states that the agent can be in, represented by a set of discrete values.</w:t>
      </w:r>
    </w:p>
    <w:p/>
    <w:p>
      <w:r>
        <w:t>**Actions (A)**: The set of possible actions that the agent can take, represented by a set of discrete values.</w:t>
      </w:r>
    </w:p>
    <w:p/>
    <w:p>
      <w:r>
        <w:t>**Rewards (R)**: The set of possible rewards that the agent receives, represented by a set of discrete values.</w:t>
      </w:r>
    </w:p>
    <w:p/>
    <w:p>
      <w:r>
        <w:t>**Transition Probabilities (P)**: The probabilities of transitioning from one state to another based on the actions taken, represented by a matrix P(s, a, s') = P(s' | s, a).</w:t>
      </w:r>
    </w:p>
    <w:p/>
    <w:p>
      <w:r>
        <w:t>**Discount Factor (γ)**: The discount factor represents the importance of future rewards, with a value of 0 indicating that future rewards are ignored, and a value of 1 indicating that future rewards are given equal importance.</w:t>
      </w:r>
    </w:p>
    <w:p/>
    <w:p>
      <w:r>
        <w:t>Here is a diagrammatic representation of an MDP:</w:t>
      </w:r>
    </w:p>
    <w:p>
      <w:r>
        <w:t>```</w:t>
      </w:r>
    </w:p>
    <w:p>
      <w:r>
        <w:t>+---------------+</w:t>
      </w:r>
    </w:p>
    <w:p>
      <w:r>
        <w:t>|  States (S)  |</w:t>
      </w:r>
    </w:p>
    <w:p>
      <w:r>
        <w:t>+---------------+</w:t>
      </w:r>
    </w:p>
    <w:p>
      <w:r>
        <w:t>|</w:t>
      </w:r>
    </w:p>
    <w:p>
      <w:r>
        <w:t>|</w:t>
      </w:r>
    </w:p>
    <w:p>
      <w:r>
        <w:t>v</w:t>
      </w:r>
    </w:p>
    <w:p>
      <w:r>
        <w:t>+---------------+</w:t>
      </w:r>
    </w:p>
    <w:p>
      <w:r>
        <w:t>|  Actions (A)  |</w:t>
      </w:r>
    </w:p>
    <w:p>
      <w:r>
        <w:t>+---------------+</w:t>
      </w:r>
    </w:p>
    <w:p>
      <w:r>
        <w:t>|</w:t>
      </w:r>
    </w:p>
    <w:p>
      <w:r>
        <w:t>|</w:t>
      </w:r>
    </w:p>
    <w:p>
      <w:r>
        <w:t>v</w:t>
      </w:r>
    </w:p>
    <w:p>
      <w:r>
        <w:t>+---------------+</w:t>
      </w:r>
    </w:p>
    <w:p>
      <w:r>
        <w:t>|  Rewards (R)  |</w:t>
      </w:r>
    </w:p>
    <w:p>
      <w:r>
        <w:t>+---------------+</w:t>
      </w:r>
    </w:p>
    <w:p>
      <w:r>
        <w:t>|</w:t>
      </w:r>
    </w:p>
    <w:p>
      <w:r>
        <w:t>|</w:t>
      </w:r>
    </w:p>
    <w:p>
      <w:r>
        <w:t>v</w:t>
      </w:r>
    </w:p>
    <w:p>
      <w:r>
        <w:t>+---------------+</w:t>
      </w:r>
    </w:p>
    <w:p>
      <w:r>
        <w:t>|  Transition  |</w:t>
      </w:r>
    </w:p>
    <w:p>
      <w:r>
        <w:t>|  Probabilities  |</w:t>
      </w:r>
    </w:p>
    <w:p>
      <w:r>
        <w:t>|  (P)          |</w:t>
      </w:r>
    </w:p>
    <w:p>
      <w:r>
        <w:t>+---------------+</w:t>
      </w:r>
    </w:p>
    <w:p>
      <w:r>
        <w:t>|</w:t>
      </w:r>
    </w:p>
    <w:p>
      <w:r>
        <w:t>|</w:t>
      </w:r>
    </w:p>
    <w:p>
      <w:r>
        <w:t>v</w:t>
      </w:r>
    </w:p>
    <w:p>
      <w:r>
        <w:t>+---------------+</w:t>
      </w:r>
    </w:p>
    <w:p>
      <w:r>
        <w:t>|  Discount Factor  |</w:t>
      </w:r>
    </w:p>
    <w:p>
      <w:r>
        <w:t>|  (γ)            |</w:t>
      </w:r>
    </w:p>
    <w:p>
      <w:r>
        <w:t>+---------------+</w:t>
      </w:r>
    </w:p>
    <w:p>
      <w:r>
        <w:t>```</w:t>
      </w:r>
    </w:p>
    <w:p>
      <w:r>
        <w:t>An MDP is used to model decision-making problems in reinforcement learning by representing the environment and the agent's actions as a set of states and actions, and the transition probabilities and rewards as a set of rules. The agent learns to make decisions based on the expected value of actions using the MDP's transition probabilities and rewards.</w:t>
      </w:r>
    </w:p>
    <w:p/>
    <w:p>
      <w:r>
        <w:t>A real-world application of MDPs in decision-making is in autonomous vehicles, where the agent (the vehicle) needs to make decisions about which route to take, when to accelerate or brake, and how to handle obstacles. The MDP can be used to model the vehicle's environment, including the road network, traffic patterns, and weather conditions, and the agent can learn to make decisions based on the expected value of actions using the MDP's transition probabilities and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