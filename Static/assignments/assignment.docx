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Teaching Assistant Assignment</w:t>
      </w:r>
    </w:p>
    <w:p>
      <w:r>
        <w:t>Here is the assignment on the topic "Artificial Intelligence" for undergraduate level students:</w:t>
      </w:r>
    </w:p>
    <w:p/>
    <w:p>
      <w:r>
        <w:t>**Assignment:**</w:t>
      </w:r>
    </w:p>
    <w:p/>
    <w:p>
      <w:r>
        <w:t>**Artificial Intelligence**</w:t>
      </w:r>
    </w:p>
    <w:p/>
    <w:p>
      <w:r>
        <w:t>**Instructions:** Answer the following questions in detail, using relevant concepts and examples from the lecture notes, textbook, and any other study materials provided.</w:t>
      </w:r>
    </w:p>
    <w:p/>
    <w:p>
      <w:r>
        <w:t>**Questions:**</w:t>
      </w:r>
    </w:p>
    <w:p/>
    <w:p>
      <w:r>
        <w:t>1. Discuss the concept of Artificial Intelligence (AI) and its evolution over the years. Explain the different types of AI systems, including Narrow or Weak AI, General or Strong AI, and Superintelligence. Be sure to provide examples of each type and their applications in various fields. (20 marks)</w:t>
      </w:r>
    </w:p>
    <w:p>
      <w:r>
        <w:t>2. Describe the machine learning approach to AI, specifically the types of machine learning algorithms (Supervised, Unsupervised, Reinforcement Learning) and their applications in real-world scenarios. Choose a specific machine learning problem (e.g. image classification, sentiment analysis) and explain how the chosen algorithm(s) can be used to solve it. Provide code examples or references to relevant studies or research papers to support your answer. (30 marks)</w:t>
      </w:r>
    </w:p>
    <w:p/>
    <w:p>
      <w:r>
        <w:t>**Answers:**</w:t>
      </w:r>
    </w:p>
    <w:p/>
    <w:p>
      <w:r>
        <w:t>1. **Answer:**</w:t>
      </w:r>
    </w:p>
    <w:p/>
    <w:p>
      <w:r>
        <w:t>Artificial Intelligence (AI) refers to the development of computer systems that can perform tasks that typically require human intelligence, such as learning, problem-solving, decision-making, and perception. The evolution of AI can be traced back to the 1950s, when the first AI program, called Logical Theorist, was developed. Since then, AI has undergone significant advancements, leading to the development of Narrow or Weak AI systems, which are designed to perform specific tasks.</w:t>
      </w:r>
    </w:p>
    <w:p/>
    <w:p>
      <w:r>
        <w:t>**Narrow AI:** These systems are designed to perform a specific task, such as facial recognition, language translation, or playing chess. Narrow AI systems are trained on large datasets and use algorithms such as neural networks and decision trees to learn patterns and make predictions. Examples of Narrow AI include virtual assistants like Siri, IBM Watson, and AlphaGo, which are designed to perform specific tasks.</w:t>
      </w:r>
    </w:p>
    <w:p/>
    <w:p>
      <w:r>
        <w:t>**General or Strong AI:** This type of AI system has the ability to perform any intellectual task that a human can. General AI systems are still in the theoretical stage and are considered to be a long-term goal of AI research. If achieved, General AI would have the ability to learn, reason, and apply knowledge across a wide range of tasks, making it potentially more intelligent than humans.</w:t>
      </w:r>
    </w:p>
    <w:p/>
    <w:p>
      <w:r>
        <w:t>**Superintelligence:** This type of AI system would have intelligence far surpassing that of humans, potentially leading to an unprecedented level of technological advancement. However, the development of Superintelligence is still in the realm of speculation, and many experts believe that the risks associated with creating such systems outweigh the potential benefits.</w:t>
      </w:r>
    </w:p>
    <w:p/>
    <w:p>
      <w:r>
        <w:t>Examples of each type of AI include: Narrow AI - Google's image recognition system, General AI - IBM's Watson, and Superintelligence - hypothetical systems developed by experts like Elon Musk.</w:t>
      </w:r>
    </w:p>
    <w:p/>
    <w:p>
      <w:r>
        <w:t>2. **Answer:**</w:t>
      </w:r>
    </w:p>
    <w:p/>
    <w:p>
      <w:r>
        <w:t>Machine learning is a type of Artificial Intelligence that involves training algorithms on large datasets to enable the system to learn patterns and make predictions or decisions. There are three primary types of machine learning algorithms: Supervised Learning, Unsupervised Learning, and Reinforcement Learning.</w:t>
      </w:r>
    </w:p>
    <w:p/>
    <w:p>
      <w:r>
        <w:t>**Supervised Learning:** This type of learning involves training the algorithm on labeled data, where the input is accompanied by the correct output. The algorithm learns to map inputs to outputs based on the labeled data. Examples of Supervised Learning include image classification using convolutional neural networks (CNNs) and speech recognition using recurrent neural networks (RNNs).</w:t>
      </w:r>
    </w:p>
    <w:p/>
    <w:p>
      <w:r>
        <w:t>**Unsupervised Learning:** This type of learning involves training the algorithm on unlabeled data, where the goal is to identify patterns or structure in the data. Examples of Unsupervised Learning include clustering using k-means algorithms and dimensionality reduction using PCA.</w:t>
      </w:r>
    </w:p>
    <w:p/>
    <w:p>
      <w:r>
        <w:t>**Reinforcement Learning:** This type of learning involves training the algorithm to make decisions based on feedback from the environment. The algorithm learns to maximize a reward signal, which is often provided by a feedback mechanism such as rewards or penalties. Examples of Reinforcement Learning include playing games like Go and poker using reinforcement learning algorithms.</w:t>
      </w:r>
    </w:p>
    <w:p/>
    <w:p>
      <w:r>
        <w:t>For the problem of image classification, let's consider a simple example using Convolutional Neural Networks (CNNs). Suppose we want to train a CNN to classify images of dogs and cats. We can use the following dataset:</w:t>
      </w:r>
    </w:p>
    <w:p/>
    <w:p>
      <w:r>
        <w:t>| Image ID | Labels (0 = dog, 1 = cat) |</w:t>
      </w:r>
    </w:p>
    <w:p>
      <w:r>
        <w:t>| --- | --- |</w:t>
      </w:r>
    </w:p>
    <w:p>
      <w:r>
        <w:t>| 1.jpg | 0 |</w:t>
      </w:r>
    </w:p>
    <w:p>
      <w:r>
        <w:t>| 2.jpg | 1 |</w:t>
      </w:r>
    </w:p>
    <w:p>
      <w:r>
        <w:t>| ... | ... |</w:t>
      </w:r>
    </w:p>
    <w:p>
      <w:r>
        <w:t>| 1000.jpg | 0 |</w:t>
      </w:r>
    </w:p>
    <w:p/>
    <w:p>
      <w:r>
        <w:t>We can pre-process the images by resizing, normalizing, and converting to grayscale. We can then train a CNN to learn features from the images using backpropagation and optimization algorithms.</w:t>
      </w:r>
    </w:p>
    <w:p/>
    <w:p>
      <w:r>
        <w:t>The chosen algorithm for this problem is Convolutional Neural Network with Transfer Learning, which is a pre-trained CNN model fine-tuned on the specific dataset. The model is trained using supervised learning, where the input is the pre-processed image and the output is the predicted label.</w:t>
      </w:r>
    </w:p>
    <w:p/>
    <w:p>
      <w:r>
        <w:t>The code for this example can be implemented using TensorFlow or PyTorch, and the trained model can be used to make predictions on new, unseen images. The accuracy of the model can be evaluated using metrics such as precision, recall, and F1 score.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